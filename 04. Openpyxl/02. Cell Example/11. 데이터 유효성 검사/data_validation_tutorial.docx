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7EA9A" w14:textId="77777777" w:rsidR="00C72E21" w:rsidRDefault="00130491">
      <w:pPr>
        <w:pStyle w:val="a8"/>
        <w:rPr>
          <w:lang w:eastAsia="ko-KR"/>
        </w:rPr>
      </w:pPr>
      <w:r>
        <w:rPr>
          <w:lang w:eastAsia="ko-KR"/>
        </w:rPr>
        <w:t xml:space="preserve">11.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유효성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</w:p>
    <w:p w14:paraId="2BF00B6F" w14:textId="77777777" w:rsidR="00C72E21" w:rsidRDefault="00130491">
      <w:pPr>
        <w:pStyle w:val="1"/>
        <w:rPr>
          <w:lang w:eastAsia="ko-KR"/>
        </w:rPr>
      </w:pP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유효성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14:paraId="32F373F9" w14:textId="77777777" w:rsidR="00C72E21" w:rsidRDefault="00130491">
      <w:pPr>
        <w:rPr>
          <w:lang w:eastAsia="ko-KR"/>
        </w:rPr>
      </w:pP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유효성</w:t>
      </w:r>
      <w:r>
        <w:rPr>
          <w:lang w:eastAsia="ko-KR"/>
        </w:rPr>
        <w:t xml:space="preserve"> </w:t>
      </w:r>
      <w:r>
        <w:rPr>
          <w:lang w:eastAsia="ko-KR"/>
        </w:rPr>
        <w:t>검사는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셀에</w:t>
      </w:r>
      <w:r>
        <w:rPr>
          <w:lang w:eastAsia="ko-KR"/>
        </w:rPr>
        <w:t xml:space="preserve"> </w:t>
      </w:r>
      <w:r>
        <w:rPr>
          <w:lang w:eastAsia="ko-KR"/>
        </w:rPr>
        <w:t>입력할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유효성을</w:t>
      </w:r>
      <w:r>
        <w:rPr>
          <w:lang w:eastAsia="ko-KR"/>
        </w:rPr>
        <w:t xml:space="preserve"> </w:t>
      </w:r>
      <w:r>
        <w:rPr>
          <w:lang w:eastAsia="ko-KR"/>
        </w:rPr>
        <w:t>확인하고</w:t>
      </w:r>
      <w:r>
        <w:rPr>
          <w:lang w:eastAsia="ko-KR"/>
        </w:rPr>
        <w:t xml:space="preserve"> </w:t>
      </w:r>
      <w:r>
        <w:rPr>
          <w:lang w:eastAsia="ko-KR"/>
        </w:rPr>
        <w:t>제약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기능입니다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범위의</w:t>
      </w:r>
      <w:r>
        <w:rPr>
          <w:lang w:eastAsia="ko-KR"/>
        </w:rPr>
        <w:t xml:space="preserve"> </w:t>
      </w:r>
      <w:r>
        <w:rPr>
          <w:lang w:eastAsia="ko-KR"/>
        </w:rPr>
        <w:t>숫자만</w:t>
      </w:r>
      <w:r>
        <w:rPr>
          <w:lang w:eastAsia="ko-KR"/>
        </w:rPr>
        <w:t xml:space="preserve"> </w:t>
      </w:r>
      <w:r>
        <w:rPr>
          <w:lang w:eastAsia="ko-KR"/>
        </w:rPr>
        <w:t>입력할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하거나</w:t>
      </w:r>
      <w:r>
        <w:rPr>
          <w:lang w:eastAsia="ko-KR"/>
        </w:rPr>
        <w:t xml:space="preserve"> </w:t>
      </w:r>
      <w:r>
        <w:rPr>
          <w:lang w:eastAsia="ko-KR"/>
        </w:rPr>
        <w:t>드롭다운</w:t>
      </w:r>
      <w:r>
        <w:rPr>
          <w:lang w:eastAsia="ko-KR"/>
        </w:rPr>
        <w:t xml:space="preserve"> </w:t>
      </w:r>
      <w:r>
        <w:rPr>
          <w:lang w:eastAsia="ko-KR"/>
        </w:rPr>
        <w:t>목록을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입력값을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기능은</w:t>
      </w:r>
      <w:r>
        <w:rPr>
          <w:lang w:eastAsia="ko-KR"/>
        </w:rPr>
        <w:t xml:space="preserve"> </w:t>
      </w:r>
      <w:r>
        <w:rPr>
          <w:lang w:eastAsia="ko-KR"/>
        </w:rPr>
        <w:t>잘못된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입력을</w:t>
      </w:r>
      <w:r>
        <w:rPr>
          <w:lang w:eastAsia="ko-KR"/>
        </w:rPr>
        <w:t xml:space="preserve"> </w:t>
      </w:r>
      <w:r>
        <w:rPr>
          <w:lang w:eastAsia="ko-KR"/>
        </w:rPr>
        <w:t>방지하여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무결성을</w:t>
      </w:r>
      <w:r>
        <w:rPr>
          <w:lang w:eastAsia="ko-KR"/>
        </w:rPr>
        <w:t xml:space="preserve"> </w:t>
      </w:r>
      <w:r>
        <w:rPr>
          <w:lang w:eastAsia="ko-KR"/>
        </w:rPr>
        <w:t>보장하는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유용합니다</w:t>
      </w:r>
      <w:r>
        <w:rPr>
          <w:lang w:eastAsia="ko-KR"/>
        </w:rPr>
        <w:t>.</w:t>
      </w:r>
    </w:p>
    <w:p w14:paraId="40B4D858" w14:textId="77777777" w:rsidR="00C72E21" w:rsidRDefault="00130491">
      <w:pPr>
        <w:pStyle w:val="1"/>
        <w:rPr>
          <w:lang w:eastAsia="ko-KR"/>
        </w:rPr>
      </w:pP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유효성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규칙</w:t>
      </w:r>
      <w:r>
        <w:rPr>
          <w:lang w:eastAsia="ko-KR"/>
        </w:rPr>
        <w:t xml:space="preserve"> </w:t>
      </w:r>
      <w:r>
        <w:rPr>
          <w:lang w:eastAsia="ko-KR"/>
        </w:rPr>
        <w:t>설정하기</w:t>
      </w:r>
    </w:p>
    <w:p w14:paraId="74DC8D58" w14:textId="77777777" w:rsidR="00C72E21" w:rsidRDefault="00130491">
      <w:pPr>
        <w:rPr>
          <w:lang w:eastAsia="ko-KR"/>
        </w:rPr>
      </w:pPr>
      <w:proofErr w:type="spellStart"/>
      <w:r>
        <w:rPr>
          <w:lang w:eastAsia="ko-KR"/>
        </w:rPr>
        <w:t>openpyxl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worksheet.datavalidation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모듈을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유효성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규칙을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숫자만</w:t>
      </w:r>
      <w:r>
        <w:rPr>
          <w:lang w:eastAsia="ko-KR"/>
        </w:rPr>
        <w:t xml:space="preserve"> </w:t>
      </w:r>
      <w:r>
        <w:rPr>
          <w:lang w:eastAsia="ko-KR"/>
        </w:rPr>
        <w:t>허용하도록</w:t>
      </w:r>
      <w:r>
        <w:rPr>
          <w:lang w:eastAsia="ko-KR"/>
        </w:rPr>
        <w:t xml:space="preserve"> </w:t>
      </w:r>
      <w:r>
        <w:rPr>
          <w:lang w:eastAsia="ko-KR"/>
        </w:rPr>
        <w:t>설정하거나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길이를</w:t>
      </w:r>
      <w:r>
        <w:rPr>
          <w:lang w:eastAsia="ko-KR"/>
        </w:rPr>
        <w:t xml:space="preserve"> </w:t>
      </w:r>
      <w:r>
        <w:rPr>
          <w:lang w:eastAsia="ko-KR"/>
        </w:rPr>
        <w:t>제한할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4C275FF4" w14:textId="77777777" w:rsidR="00C72E21" w:rsidRDefault="00130491">
      <w:pPr>
        <w:pStyle w:val="21"/>
        <w:rPr>
          <w:lang w:eastAsia="ko-KR"/>
        </w:rPr>
      </w:pPr>
      <w:r>
        <w:rPr>
          <w:lang w:eastAsia="ko-KR"/>
        </w:rPr>
        <w:t>예제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: </w:t>
      </w:r>
      <w:r>
        <w:rPr>
          <w:lang w:eastAsia="ko-KR"/>
        </w:rPr>
        <w:t>숫자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 </w:t>
      </w:r>
      <w:r>
        <w:rPr>
          <w:lang w:eastAsia="ko-KR"/>
        </w:rPr>
        <w:t>제한하기</w:t>
      </w:r>
    </w:p>
    <w:p w14:paraId="1D98FE91" w14:textId="77777777" w:rsidR="00C72E21" w:rsidRDefault="00130491">
      <w:pPr>
        <w:rPr>
          <w:lang w:eastAsia="ko-KR"/>
        </w:rPr>
      </w:pP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셀에</w:t>
      </w:r>
      <w:r>
        <w:rPr>
          <w:lang w:eastAsia="ko-KR"/>
        </w:rPr>
        <w:t xml:space="preserve"> 1</w:t>
      </w:r>
      <w:r>
        <w:rPr>
          <w:lang w:eastAsia="ko-KR"/>
        </w:rPr>
        <w:t>에서</w:t>
      </w:r>
      <w:r>
        <w:rPr>
          <w:lang w:eastAsia="ko-KR"/>
        </w:rPr>
        <w:t xml:space="preserve"> 100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숫자만</w:t>
      </w:r>
      <w:r>
        <w:rPr>
          <w:lang w:eastAsia="ko-KR"/>
        </w:rPr>
        <w:t xml:space="preserve"> </w:t>
      </w:r>
      <w:r>
        <w:rPr>
          <w:lang w:eastAsia="ko-KR"/>
        </w:rPr>
        <w:t>입력할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제한하는</w:t>
      </w:r>
      <w:r>
        <w:rPr>
          <w:lang w:eastAsia="ko-KR"/>
        </w:rPr>
        <w:t xml:space="preserve"> </w:t>
      </w:r>
      <w:r>
        <w:rPr>
          <w:lang w:eastAsia="ko-KR"/>
        </w:rPr>
        <w:t>예제</w:t>
      </w:r>
      <w:r>
        <w:rPr>
          <w:lang w:eastAsia="ko-KR"/>
        </w:rPr>
        <w:t xml:space="preserve"> </w:t>
      </w:r>
      <w:r>
        <w:rPr>
          <w:lang w:eastAsia="ko-KR"/>
        </w:rPr>
        <w:t>코드입니다</w:t>
      </w:r>
      <w:r>
        <w:rPr>
          <w:lang w:eastAsia="ko-KR"/>
        </w:rPr>
        <w:t>:</w:t>
      </w:r>
    </w:p>
    <w:p w14:paraId="116ABBDF" w14:textId="77777777" w:rsidR="00C72E21" w:rsidRDefault="00130491">
      <w:r>
        <w:rPr>
          <w:lang w:eastAsia="ko-KR"/>
        </w:rPr>
        <w:br/>
      </w:r>
      <w:r>
        <w:t xml:space="preserve">from </w:t>
      </w:r>
      <w:proofErr w:type="spellStart"/>
      <w:r>
        <w:t>openpyxl</w:t>
      </w:r>
      <w:proofErr w:type="spellEnd"/>
      <w:r>
        <w:t xml:space="preserve"> import Workbook</w:t>
      </w:r>
      <w:r>
        <w:br/>
        <w:t>from openpyxl.worksheet.datavalidation import DataValidation</w:t>
      </w:r>
      <w:r>
        <w:br/>
      </w:r>
      <w:r>
        <w:br/>
        <w:t xml:space="preserve"># </w:t>
      </w:r>
      <w:r>
        <w:t>워크북</w:t>
      </w:r>
      <w:r>
        <w:t xml:space="preserve"> </w:t>
      </w:r>
      <w:r>
        <w:t>및</w:t>
      </w:r>
      <w:r>
        <w:t xml:space="preserve"> </w:t>
      </w:r>
      <w:r>
        <w:t>시트</w:t>
      </w:r>
      <w:r>
        <w:t xml:space="preserve"> </w:t>
      </w:r>
      <w:r>
        <w:t>생성</w:t>
      </w:r>
      <w:r>
        <w:br/>
        <w:t>wb = Workbook()</w:t>
      </w:r>
      <w:r>
        <w:br/>
        <w:t>ws = wb.active</w:t>
      </w:r>
      <w:r>
        <w:br/>
      </w:r>
      <w:r>
        <w:br/>
        <w:t xml:space="preserve"># </w:t>
      </w:r>
      <w:r>
        <w:t>데이터</w:t>
      </w:r>
      <w:r>
        <w:t xml:space="preserve"> </w:t>
      </w:r>
      <w:r>
        <w:t>유효성</w:t>
      </w:r>
      <w:r>
        <w:t xml:space="preserve"> </w:t>
      </w:r>
      <w:r>
        <w:t>검사</w:t>
      </w:r>
      <w:r>
        <w:t xml:space="preserve"> </w:t>
      </w:r>
      <w:r>
        <w:t>규칙</w:t>
      </w:r>
      <w:r>
        <w:t>: 1</w:t>
      </w:r>
      <w:r>
        <w:t>에서</w:t>
      </w:r>
      <w:r>
        <w:t xml:space="preserve"> 100 </w:t>
      </w:r>
      <w:r>
        <w:t>사이의</w:t>
      </w:r>
      <w:r>
        <w:t xml:space="preserve"> </w:t>
      </w:r>
      <w:r>
        <w:t>숫자만</w:t>
      </w:r>
      <w:r>
        <w:t xml:space="preserve"> </w:t>
      </w:r>
      <w:r>
        <w:t>입력</w:t>
      </w:r>
      <w:r>
        <w:t xml:space="preserve"> </w:t>
      </w:r>
      <w:r>
        <w:t>가능</w:t>
      </w:r>
      <w:r>
        <w:br/>
        <w:t>dv = DataValidation(type="whole", operator="between", formula1=1, formula2=100, showErrorMessage=True)</w:t>
      </w:r>
      <w:r>
        <w:br/>
        <w:t>dv.error = "</w:t>
      </w:r>
      <w:r>
        <w:t>입력</w:t>
      </w:r>
      <w:r>
        <w:t xml:space="preserve"> </w:t>
      </w:r>
      <w:r>
        <w:t>값이</w:t>
      </w:r>
      <w:r>
        <w:t xml:space="preserve"> </w:t>
      </w:r>
      <w:r>
        <w:t>잘못되었습니다</w:t>
      </w:r>
      <w:r>
        <w:t>. 1</w:t>
      </w:r>
      <w:r>
        <w:t>에서</w:t>
      </w:r>
      <w:r>
        <w:t xml:space="preserve"> 100 </w:t>
      </w:r>
      <w:r>
        <w:t>사이의</w:t>
      </w:r>
      <w:r>
        <w:t xml:space="preserve"> </w:t>
      </w:r>
      <w:r>
        <w:t>숫자만</w:t>
      </w:r>
      <w:r>
        <w:t xml:space="preserve"> </w:t>
      </w:r>
      <w:r>
        <w:t>입력하세요</w:t>
      </w:r>
      <w:r>
        <w:t>."</w:t>
      </w:r>
      <w:r>
        <w:br/>
        <w:t>dv.errorTitle = "</w:t>
      </w:r>
      <w:r>
        <w:t>잘못된</w:t>
      </w:r>
      <w:r>
        <w:t xml:space="preserve"> </w:t>
      </w:r>
      <w:r>
        <w:t>입력</w:t>
      </w:r>
      <w:r>
        <w:t>"</w:t>
      </w:r>
      <w:r>
        <w:br/>
      </w:r>
      <w:r>
        <w:br/>
        <w:t xml:space="preserve"># </w:t>
      </w:r>
      <w:r>
        <w:t>특정</w:t>
      </w:r>
      <w:r>
        <w:t xml:space="preserve"> </w:t>
      </w:r>
      <w:r>
        <w:t>셀에</w:t>
      </w:r>
      <w:r>
        <w:t xml:space="preserve"> </w:t>
      </w:r>
      <w:r>
        <w:t>규칙</w:t>
      </w:r>
      <w:r>
        <w:t xml:space="preserve"> </w:t>
      </w:r>
      <w:r>
        <w:t>적용</w:t>
      </w:r>
      <w:r>
        <w:br/>
        <w:t>ws.add_data_validation(dv)</w:t>
      </w:r>
      <w:r>
        <w:br/>
      </w:r>
      <w:r>
        <w:lastRenderedPageBreak/>
        <w:t>dv.add("A1")</w:t>
      </w:r>
      <w:r>
        <w:br/>
      </w:r>
      <w:r>
        <w:br/>
        <w:t xml:space="preserve"># </w:t>
      </w:r>
      <w:r>
        <w:t>파일</w:t>
      </w:r>
      <w:r>
        <w:t xml:space="preserve"> </w:t>
      </w:r>
      <w:r>
        <w:t>저장</w:t>
      </w:r>
      <w:r>
        <w:br/>
        <w:t>wb.save("data_validation_example.xlsx")</w:t>
      </w:r>
      <w:r>
        <w:br/>
      </w:r>
    </w:p>
    <w:p w14:paraId="46B62085" w14:textId="77777777" w:rsidR="00C72E21" w:rsidRDefault="00130491">
      <w:pPr>
        <w:pStyle w:val="1"/>
        <w:rPr>
          <w:lang w:eastAsia="ko-KR"/>
        </w:rPr>
      </w:pPr>
      <w:r>
        <w:rPr>
          <w:lang w:eastAsia="ko-KR"/>
        </w:rPr>
        <w:t>드롭다운</w:t>
      </w:r>
      <w:r>
        <w:rPr>
          <w:lang w:eastAsia="ko-KR"/>
        </w:rPr>
        <w:t xml:space="preserve"> </w:t>
      </w:r>
      <w:r>
        <w:rPr>
          <w:lang w:eastAsia="ko-KR"/>
        </w:rPr>
        <w:t>목록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</w:p>
    <w:p w14:paraId="540A653B" w14:textId="77777777" w:rsidR="00C72E21" w:rsidRDefault="00130491">
      <w:pPr>
        <w:rPr>
          <w:lang w:eastAsia="ko-KR"/>
        </w:rPr>
      </w:pPr>
      <w:r>
        <w:rPr>
          <w:lang w:eastAsia="ko-KR"/>
        </w:rPr>
        <w:t>드롭다운</w:t>
      </w:r>
      <w:r>
        <w:rPr>
          <w:lang w:eastAsia="ko-KR"/>
        </w:rPr>
        <w:t xml:space="preserve"> </w:t>
      </w:r>
      <w:r>
        <w:rPr>
          <w:lang w:eastAsia="ko-KR"/>
        </w:rPr>
        <w:t>목록은</w:t>
      </w:r>
      <w:r>
        <w:rPr>
          <w:lang w:eastAsia="ko-KR"/>
        </w:rPr>
        <w:t xml:space="preserve">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하나를</w:t>
      </w:r>
      <w:r>
        <w:rPr>
          <w:lang w:eastAsia="ko-KR"/>
        </w:rPr>
        <w:t xml:space="preserve"> </w:t>
      </w:r>
      <w:r>
        <w:rPr>
          <w:lang w:eastAsia="ko-KR"/>
        </w:rPr>
        <w:t>선택하도록</w:t>
      </w:r>
      <w:r>
        <w:rPr>
          <w:lang w:eastAsia="ko-KR"/>
        </w:rPr>
        <w:t xml:space="preserve"> </w:t>
      </w:r>
      <w:r>
        <w:rPr>
          <w:lang w:eastAsia="ko-KR"/>
        </w:rPr>
        <w:t>유도하여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입력의</w:t>
      </w:r>
      <w:r>
        <w:rPr>
          <w:lang w:eastAsia="ko-KR"/>
        </w:rPr>
        <w:t xml:space="preserve"> </w:t>
      </w:r>
      <w:r>
        <w:rPr>
          <w:lang w:eastAsia="ko-KR"/>
        </w:rPr>
        <w:t>일관성을</w:t>
      </w:r>
      <w:r>
        <w:rPr>
          <w:lang w:eastAsia="ko-KR"/>
        </w:rPr>
        <w:t xml:space="preserve"> </w:t>
      </w:r>
      <w:r>
        <w:rPr>
          <w:lang w:eastAsia="ko-KR"/>
        </w:rPr>
        <w:t>유지하는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유용합니다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openpyxl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드롭다운</w:t>
      </w:r>
      <w:r>
        <w:rPr>
          <w:lang w:eastAsia="ko-KR"/>
        </w:rPr>
        <w:t xml:space="preserve"> </w:t>
      </w:r>
      <w:r>
        <w:rPr>
          <w:lang w:eastAsia="ko-KR"/>
        </w:rPr>
        <w:t>목록을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2DDA7D40" w14:textId="77777777" w:rsidR="00C72E21" w:rsidRDefault="00130491">
      <w:pPr>
        <w:pStyle w:val="21"/>
        <w:rPr>
          <w:lang w:eastAsia="ko-KR"/>
        </w:rPr>
      </w:pPr>
      <w:r>
        <w:rPr>
          <w:lang w:eastAsia="ko-KR"/>
        </w:rPr>
        <w:t>예제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: </w:t>
      </w:r>
      <w:r>
        <w:rPr>
          <w:lang w:eastAsia="ko-KR"/>
        </w:rPr>
        <w:t>드롭다운</w:t>
      </w:r>
      <w:r>
        <w:rPr>
          <w:lang w:eastAsia="ko-KR"/>
        </w:rPr>
        <w:t xml:space="preserve"> </w:t>
      </w:r>
      <w:r>
        <w:rPr>
          <w:lang w:eastAsia="ko-KR"/>
        </w:rPr>
        <w:t>목록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</w:p>
    <w:p w14:paraId="3203BA8C" w14:textId="77777777" w:rsidR="00C72E21" w:rsidRDefault="00130491">
      <w:pPr>
        <w:rPr>
          <w:lang w:eastAsia="ko-KR"/>
        </w:rPr>
      </w:pP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셀에</w:t>
      </w:r>
      <w:r>
        <w:rPr>
          <w:lang w:eastAsia="ko-KR"/>
        </w:rPr>
        <w:t xml:space="preserve"> 'Yes', 'No', 'Maybe'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하나를</w:t>
      </w:r>
      <w:r>
        <w:rPr>
          <w:lang w:eastAsia="ko-KR"/>
        </w:rPr>
        <w:t xml:space="preserve"> </w:t>
      </w:r>
      <w:r>
        <w:rPr>
          <w:lang w:eastAsia="ko-KR"/>
        </w:rPr>
        <w:t>선택할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드롭다운</w:t>
      </w:r>
      <w:r>
        <w:rPr>
          <w:lang w:eastAsia="ko-KR"/>
        </w:rPr>
        <w:t xml:space="preserve"> </w:t>
      </w:r>
      <w:r>
        <w:rPr>
          <w:lang w:eastAsia="ko-KR"/>
        </w:rPr>
        <w:t>목록을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예제</w:t>
      </w:r>
      <w:r>
        <w:rPr>
          <w:lang w:eastAsia="ko-KR"/>
        </w:rPr>
        <w:t xml:space="preserve"> </w:t>
      </w:r>
      <w:r>
        <w:rPr>
          <w:lang w:eastAsia="ko-KR"/>
        </w:rPr>
        <w:t>코드입니다</w:t>
      </w:r>
      <w:r>
        <w:rPr>
          <w:lang w:eastAsia="ko-KR"/>
        </w:rPr>
        <w:t>:</w:t>
      </w:r>
    </w:p>
    <w:p w14:paraId="54184C79" w14:textId="0D14007D" w:rsidR="00C72E21" w:rsidRDefault="00130491">
      <w:r>
        <w:rPr>
          <w:lang w:eastAsia="ko-KR"/>
        </w:rPr>
        <w:br/>
      </w:r>
      <w:r>
        <w:t xml:space="preserve">from </w:t>
      </w:r>
      <w:proofErr w:type="spellStart"/>
      <w:r>
        <w:t>openpyxl</w:t>
      </w:r>
      <w:proofErr w:type="spellEnd"/>
      <w:r>
        <w:t xml:space="preserve"> import Workbook</w:t>
      </w:r>
      <w:r>
        <w:br/>
        <w:t xml:space="preserve">from </w:t>
      </w:r>
      <w:proofErr w:type="spellStart"/>
      <w:r>
        <w:t>openpyxl.worksheet.datavalidation</w:t>
      </w:r>
      <w:proofErr w:type="spellEnd"/>
      <w:r>
        <w:t xml:space="preserve"> import </w:t>
      </w:r>
      <w:proofErr w:type="spellStart"/>
      <w:r>
        <w:t>DataValidation</w:t>
      </w:r>
      <w:proofErr w:type="spellEnd"/>
      <w:r>
        <w:br/>
      </w:r>
      <w:r>
        <w:br/>
        <w:t xml:space="preserve"># </w:t>
      </w:r>
      <w:proofErr w:type="spellStart"/>
      <w:r>
        <w:t>워크북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시트</w:t>
      </w:r>
      <w:proofErr w:type="spellEnd"/>
      <w:r>
        <w:t xml:space="preserve"> </w:t>
      </w:r>
      <w:proofErr w:type="spellStart"/>
      <w:r>
        <w:t>생성</w:t>
      </w:r>
      <w:proofErr w:type="spellEnd"/>
      <w:r>
        <w:br/>
      </w:r>
      <w:proofErr w:type="spellStart"/>
      <w:r>
        <w:t>wb</w:t>
      </w:r>
      <w:proofErr w:type="spellEnd"/>
      <w:r>
        <w:t xml:space="preserve"> = Workbook()</w:t>
      </w:r>
      <w:r>
        <w:br/>
      </w:r>
      <w:proofErr w:type="spellStart"/>
      <w:r>
        <w:t>ws</w:t>
      </w:r>
      <w:proofErr w:type="spellEnd"/>
      <w:r>
        <w:t xml:space="preserve"> = </w:t>
      </w:r>
      <w:proofErr w:type="spellStart"/>
      <w:r>
        <w:t>wb.active</w:t>
      </w:r>
      <w:proofErr w:type="spellEnd"/>
      <w:r>
        <w:br/>
      </w:r>
      <w:r>
        <w:br/>
        <w:t xml:space="preserve"># </w:t>
      </w:r>
      <w:proofErr w:type="spellStart"/>
      <w:r>
        <w:t>데이터</w:t>
      </w:r>
      <w:proofErr w:type="spellEnd"/>
      <w:r>
        <w:t xml:space="preserve"> </w:t>
      </w:r>
      <w:proofErr w:type="spellStart"/>
      <w:r>
        <w:t>유효성</w:t>
      </w:r>
      <w:proofErr w:type="spellEnd"/>
      <w:r>
        <w:t xml:space="preserve"> </w:t>
      </w:r>
      <w:proofErr w:type="spellStart"/>
      <w:r>
        <w:t>검사</w:t>
      </w:r>
      <w:proofErr w:type="spellEnd"/>
      <w:r>
        <w:t xml:space="preserve"> </w:t>
      </w:r>
      <w:proofErr w:type="spellStart"/>
      <w:r>
        <w:t>규</w:t>
      </w:r>
      <w:proofErr w:type="spellEnd"/>
      <w:r>
        <w:t>칙</w:t>
      </w:r>
      <w:r>
        <w:t xml:space="preserve">: </w:t>
      </w:r>
      <w:proofErr w:type="spellStart"/>
      <w:r>
        <w:t>드롭다운</w:t>
      </w:r>
      <w:proofErr w:type="spellEnd"/>
      <w:r>
        <w:t xml:space="preserve"> </w:t>
      </w:r>
      <w:proofErr w:type="spellStart"/>
      <w:r>
        <w:t>목록</w:t>
      </w:r>
      <w:proofErr w:type="spellEnd"/>
      <w:r>
        <w:br/>
      </w:r>
      <w:proofErr w:type="spellStart"/>
      <w:r>
        <w:t>dropdown_list</w:t>
      </w:r>
      <w:proofErr w:type="spellEnd"/>
      <w:r>
        <w:t xml:space="preserve"> = </w:t>
      </w:r>
      <w:proofErr w:type="spellStart"/>
      <w:r>
        <w:t>DataValidation</w:t>
      </w:r>
      <w:proofErr w:type="spellEnd"/>
      <w:r>
        <w:t>(type="list", formula1='"</w:t>
      </w:r>
      <w:proofErr w:type="spellStart"/>
      <w:r>
        <w:t>Yes,No,Maybe</w:t>
      </w:r>
      <w:proofErr w:type="spellEnd"/>
      <w:r>
        <w:t xml:space="preserve">"', </w:t>
      </w:r>
      <w:proofErr w:type="spellStart"/>
      <w:r>
        <w:t>showDropDown</w:t>
      </w:r>
      <w:proofErr w:type="spellEnd"/>
      <w:r>
        <w:t>=</w:t>
      </w:r>
      <w:r w:rsidR="00386E45">
        <w:rPr>
          <w:rFonts w:ascii="맑은 고딕" w:eastAsia="맑은 고딕" w:hAnsi="맑은 고딕" w:cs="맑은 고딕" w:hint="eastAsia"/>
          <w:lang w:eastAsia="ko-KR"/>
        </w:rPr>
        <w:t>True</w:t>
      </w:r>
      <w:r>
        <w:t>)</w:t>
      </w:r>
      <w:r w:rsidR="00386E45">
        <w:rPr>
          <w:rFonts w:eastAsia="맑은 고딕" w:hint="eastAsia"/>
          <w:lang w:eastAsia="ko-KR"/>
        </w:rPr>
        <w:t xml:space="preserve"> </w:t>
      </w:r>
      <w:r w:rsidR="00386E45" w:rsidRPr="00386E45">
        <w:rPr>
          <w:rFonts w:eastAsia="맑은 고딕"/>
          <w:lang w:eastAsia="ko-KR"/>
        </w:rPr>
        <w:sym w:font="Wingdings" w:char="F0DF"/>
      </w:r>
      <w:r w:rsidR="00386E45">
        <w:rPr>
          <w:rFonts w:eastAsia="맑은 고딕" w:hint="eastAsia"/>
          <w:lang w:eastAsia="ko-KR"/>
        </w:rPr>
        <w:t xml:space="preserve"> </w:t>
      </w:r>
      <w:r w:rsidR="00386E45">
        <w:rPr>
          <w:rFonts w:eastAsia="맑은 고딕" w:hint="eastAsia"/>
          <w:lang w:eastAsia="ko-KR"/>
        </w:rPr>
        <w:t>수정</w:t>
      </w:r>
      <w:r w:rsidR="00386E45">
        <w:rPr>
          <w:rFonts w:eastAsia="맑은 고딕" w:hint="eastAsia"/>
          <w:lang w:eastAsia="ko-KR"/>
        </w:rPr>
        <w:t xml:space="preserve"> : False</w:t>
      </w:r>
      <w:r w:rsidR="00386E45">
        <w:rPr>
          <w:rFonts w:eastAsia="맑은 고딕" w:hint="eastAsia"/>
          <w:lang w:eastAsia="ko-KR"/>
        </w:rPr>
        <w:t>로</w:t>
      </w:r>
      <w:r w:rsidR="00386E45">
        <w:rPr>
          <w:rFonts w:eastAsia="맑은 고딕" w:hint="eastAsia"/>
          <w:lang w:eastAsia="ko-KR"/>
        </w:rPr>
        <w:t xml:space="preserve"> </w:t>
      </w:r>
      <w:r w:rsidR="00386E45">
        <w:rPr>
          <w:rFonts w:eastAsia="맑은 고딕" w:hint="eastAsia"/>
          <w:lang w:eastAsia="ko-KR"/>
        </w:rPr>
        <w:t>해야</w:t>
      </w:r>
      <w:r w:rsidR="00386E45">
        <w:rPr>
          <w:rFonts w:eastAsia="맑은 고딕" w:hint="eastAsia"/>
          <w:lang w:eastAsia="ko-KR"/>
        </w:rPr>
        <w:t xml:space="preserve"> </w:t>
      </w:r>
      <w:r w:rsidR="00386E45">
        <w:rPr>
          <w:rFonts w:eastAsia="맑은 고딕" w:hint="eastAsia"/>
          <w:lang w:eastAsia="ko-KR"/>
        </w:rPr>
        <w:t>정상</w:t>
      </w:r>
      <w:r w:rsidR="00386E45">
        <w:rPr>
          <w:rFonts w:eastAsia="맑은 고딕" w:hint="eastAsia"/>
          <w:lang w:eastAsia="ko-KR"/>
        </w:rPr>
        <w:t xml:space="preserve"> </w:t>
      </w:r>
      <w:r w:rsidR="00386E45">
        <w:rPr>
          <w:rFonts w:eastAsia="맑은 고딕" w:hint="eastAsia"/>
          <w:lang w:eastAsia="ko-KR"/>
        </w:rPr>
        <w:t>디스플레이</w:t>
      </w:r>
      <w:r w:rsidR="00386E45">
        <w:rPr>
          <w:rFonts w:eastAsia="맑은 고딕" w:hint="eastAsia"/>
          <w:lang w:eastAsia="ko-KR"/>
        </w:rPr>
        <w:t xml:space="preserve"> </w:t>
      </w:r>
      <w:r w:rsidR="00386E45">
        <w:rPr>
          <w:rFonts w:eastAsia="맑은 고딕" w:hint="eastAsia"/>
          <w:lang w:eastAsia="ko-KR"/>
        </w:rPr>
        <w:t>됨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관련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링크</w:t>
      </w:r>
      <w:r>
        <w:rPr>
          <w:rFonts w:eastAsia="맑은 고딕" w:hint="eastAsia"/>
          <w:lang w:eastAsia="ko-KR"/>
        </w:rPr>
        <w:t xml:space="preserve"> </w:t>
      </w:r>
      <w:r w:rsidRPr="00130491">
        <w:rPr>
          <w:rFonts w:eastAsia="맑은 고딕"/>
          <w:lang w:eastAsia="ko-KR"/>
        </w:rPr>
        <w:t>https://foss.heptapod.net/openpyxl/openpyxl/-/issues/1336</w:t>
      </w:r>
      <w:r>
        <w:rPr>
          <w:rFonts w:eastAsia="맑은 고딕" w:hint="eastAsia"/>
          <w:lang w:eastAsia="ko-KR"/>
        </w:rPr>
        <w:t>)</w:t>
      </w:r>
      <w:r>
        <w:br/>
      </w:r>
      <w:proofErr w:type="spellStart"/>
      <w:r>
        <w:t>dropdown_list.prompt</w:t>
      </w:r>
      <w:proofErr w:type="spellEnd"/>
      <w:r>
        <w:t xml:space="preserve"> = "</w:t>
      </w:r>
      <w:proofErr w:type="spellStart"/>
      <w:r>
        <w:t>값을</w:t>
      </w:r>
      <w:proofErr w:type="spellEnd"/>
      <w:r>
        <w:t xml:space="preserve"> </w:t>
      </w:r>
      <w:proofErr w:type="spellStart"/>
      <w:r>
        <w:t>선택하세요</w:t>
      </w:r>
      <w:proofErr w:type="spellEnd"/>
      <w:r>
        <w:t>."</w:t>
      </w:r>
      <w:r>
        <w:br/>
        <w:t>dropdown_list.promptTitle = "</w:t>
      </w:r>
      <w:r>
        <w:t>드롭다운</w:t>
      </w:r>
      <w:r>
        <w:t xml:space="preserve"> </w:t>
      </w:r>
      <w:r>
        <w:t>목록</w:t>
      </w:r>
      <w:r>
        <w:t>"</w:t>
      </w:r>
      <w:r>
        <w:br/>
      </w:r>
      <w:r>
        <w:br/>
        <w:t xml:space="preserve"># </w:t>
      </w:r>
      <w:r>
        <w:t>특정</w:t>
      </w:r>
      <w:r>
        <w:t xml:space="preserve"> </w:t>
      </w:r>
      <w:r>
        <w:t>셀에</w:t>
      </w:r>
      <w:r>
        <w:t xml:space="preserve"> </w:t>
      </w:r>
      <w:r>
        <w:t>규칙</w:t>
      </w:r>
      <w:r>
        <w:t xml:space="preserve"> </w:t>
      </w:r>
      <w:r>
        <w:t>적용</w:t>
      </w:r>
      <w:r>
        <w:br/>
        <w:t>ws.add_data_validation(dropdown_list)</w:t>
      </w:r>
      <w:r>
        <w:br/>
        <w:t>dropdown_list.add("B1")</w:t>
      </w:r>
      <w:r>
        <w:br/>
      </w:r>
      <w:r>
        <w:br/>
        <w:t xml:space="preserve"># </w:t>
      </w:r>
      <w:r>
        <w:t>파일</w:t>
      </w:r>
      <w:r>
        <w:t xml:space="preserve"> </w:t>
      </w:r>
      <w:r>
        <w:t>저장</w:t>
      </w:r>
      <w:r>
        <w:br/>
        <w:t>wb.save("dropdown_example.xlsx")</w:t>
      </w:r>
      <w:r>
        <w:br/>
      </w:r>
    </w:p>
    <w:p w14:paraId="433A9FF7" w14:textId="77777777" w:rsidR="00C72E21" w:rsidRDefault="00130491">
      <w:pPr>
        <w:pStyle w:val="1"/>
        <w:rPr>
          <w:lang w:eastAsia="ko-KR"/>
        </w:rPr>
      </w:pPr>
      <w:r>
        <w:rPr>
          <w:lang w:eastAsia="ko-KR"/>
        </w:rPr>
        <w:lastRenderedPageBreak/>
        <w:t>주의</w:t>
      </w:r>
      <w:r>
        <w:rPr>
          <w:lang w:eastAsia="ko-KR"/>
        </w:rPr>
        <w:t xml:space="preserve"> </w:t>
      </w:r>
      <w:r>
        <w:rPr>
          <w:lang w:eastAsia="ko-KR"/>
        </w:rPr>
        <w:t>사항</w:t>
      </w:r>
    </w:p>
    <w:p w14:paraId="3B1790AF" w14:textId="77777777" w:rsidR="00C72E21" w:rsidRDefault="00130491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유효성</w:t>
      </w:r>
      <w:r>
        <w:rPr>
          <w:lang w:eastAsia="ko-KR"/>
        </w:rPr>
        <w:t xml:space="preserve"> </w:t>
      </w:r>
      <w:r>
        <w:rPr>
          <w:lang w:eastAsia="ko-KR"/>
        </w:rPr>
        <w:t>검사는</w:t>
      </w:r>
      <w:r>
        <w:rPr>
          <w:lang w:eastAsia="ko-KR"/>
        </w:rPr>
        <w:t xml:space="preserve"> Excel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사용하므로</w:t>
      </w:r>
      <w:r>
        <w:rPr>
          <w:lang w:eastAsia="ko-KR"/>
        </w:rPr>
        <w:t>, Excel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>.</w:t>
      </w:r>
    </w:p>
    <w:p w14:paraId="12166E22" w14:textId="77777777" w:rsidR="00C72E21" w:rsidRDefault="00130491">
      <w:pPr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드롭다운</w:t>
      </w:r>
      <w:r>
        <w:rPr>
          <w:lang w:eastAsia="ko-KR"/>
        </w:rPr>
        <w:t xml:space="preserve"> </w:t>
      </w:r>
      <w:r>
        <w:rPr>
          <w:lang w:eastAsia="ko-KR"/>
        </w:rPr>
        <w:t>목록을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쉼표</w:t>
      </w:r>
      <w:r>
        <w:rPr>
          <w:lang w:eastAsia="ko-KR"/>
        </w:rPr>
        <w:t>(,)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구분된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사용하거나</w:t>
      </w:r>
      <w:r>
        <w:rPr>
          <w:lang w:eastAsia="ko-KR"/>
        </w:rPr>
        <w:t xml:space="preserve">,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셀</w:t>
      </w:r>
      <w:r>
        <w:rPr>
          <w:lang w:eastAsia="ko-KR"/>
        </w:rPr>
        <w:t xml:space="preserve"> </w:t>
      </w:r>
      <w:r>
        <w:rPr>
          <w:lang w:eastAsia="ko-KR"/>
        </w:rPr>
        <w:t>범위에서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참조할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018BB8B1" w14:textId="77777777" w:rsidR="00C72E21" w:rsidRDefault="00130491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유효성</w:t>
      </w:r>
      <w:r>
        <w:rPr>
          <w:lang w:eastAsia="ko-KR"/>
        </w:rPr>
        <w:t xml:space="preserve"> </w:t>
      </w:r>
      <w:r>
        <w:rPr>
          <w:lang w:eastAsia="ko-KR"/>
        </w:rPr>
        <w:t>검사는</w:t>
      </w:r>
      <w:r>
        <w:rPr>
          <w:lang w:eastAsia="ko-KR"/>
        </w:rPr>
        <w:t xml:space="preserve"> </w:t>
      </w:r>
      <w:r>
        <w:rPr>
          <w:lang w:eastAsia="ko-KR"/>
        </w:rPr>
        <w:t>셀에</w:t>
      </w:r>
      <w:r>
        <w:rPr>
          <w:lang w:eastAsia="ko-KR"/>
        </w:rPr>
        <w:t xml:space="preserve"> </w:t>
      </w:r>
      <w:r>
        <w:rPr>
          <w:lang w:eastAsia="ko-KR"/>
        </w:rPr>
        <w:t>직접적으로</w:t>
      </w:r>
      <w:r>
        <w:rPr>
          <w:lang w:eastAsia="ko-KR"/>
        </w:rPr>
        <w:t xml:space="preserve"> </w:t>
      </w:r>
      <w:r>
        <w:rPr>
          <w:lang w:eastAsia="ko-KR"/>
        </w:rPr>
        <w:t>적용되므로</w:t>
      </w:r>
      <w:r>
        <w:rPr>
          <w:lang w:eastAsia="ko-KR"/>
        </w:rPr>
        <w:t xml:space="preserve">, </w:t>
      </w:r>
      <w:r>
        <w:rPr>
          <w:lang w:eastAsia="ko-KR"/>
        </w:rPr>
        <w:t>규칙을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셀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정확히</w:t>
      </w:r>
      <w:r>
        <w:rPr>
          <w:lang w:eastAsia="ko-KR"/>
        </w:rPr>
        <w:t xml:space="preserve"> </w:t>
      </w:r>
      <w:r>
        <w:rPr>
          <w:lang w:eastAsia="ko-KR"/>
        </w:rPr>
        <w:t>지정하는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중요합니다</w:t>
      </w:r>
      <w:r>
        <w:rPr>
          <w:lang w:eastAsia="ko-KR"/>
        </w:rPr>
        <w:t>.</w:t>
      </w:r>
    </w:p>
    <w:sectPr w:rsidR="00C72E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1621896">
    <w:abstractNumId w:val="8"/>
  </w:num>
  <w:num w:numId="2" w16cid:durableId="369651325">
    <w:abstractNumId w:val="6"/>
  </w:num>
  <w:num w:numId="3" w16cid:durableId="459110105">
    <w:abstractNumId w:val="5"/>
  </w:num>
  <w:num w:numId="4" w16cid:durableId="1795902915">
    <w:abstractNumId w:val="4"/>
  </w:num>
  <w:num w:numId="5" w16cid:durableId="1618608882">
    <w:abstractNumId w:val="7"/>
  </w:num>
  <w:num w:numId="6" w16cid:durableId="1991517950">
    <w:abstractNumId w:val="3"/>
  </w:num>
  <w:num w:numId="7" w16cid:durableId="1652516667">
    <w:abstractNumId w:val="2"/>
  </w:num>
  <w:num w:numId="8" w16cid:durableId="951866656">
    <w:abstractNumId w:val="1"/>
  </w:num>
  <w:num w:numId="9" w16cid:durableId="149934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491"/>
    <w:rsid w:val="0015074B"/>
    <w:rsid w:val="0029639D"/>
    <w:rsid w:val="00326F90"/>
    <w:rsid w:val="00386E45"/>
    <w:rsid w:val="006D243C"/>
    <w:rsid w:val="00AA1D8D"/>
    <w:rsid w:val="00B47730"/>
    <w:rsid w:val="00C72E2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A1EF45B-FF3C-4A1D-9DC3-50C3895C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HG Moon</cp:lastModifiedBy>
  <cp:revision>3</cp:revision>
  <dcterms:created xsi:type="dcterms:W3CDTF">2013-12-23T23:15:00Z</dcterms:created>
  <dcterms:modified xsi:type="dcterms:W3CDTF">2024-08-24T14:51:00Z</dcterms:modified>
  <cp:category/>
</cp:coreProperties>
</file>