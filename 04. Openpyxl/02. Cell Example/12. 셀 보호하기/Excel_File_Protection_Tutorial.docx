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엑셀 파일 보호하기</w:t>
      </w:r>
    </w:p>
    <w:p>
      <w:pPr>
        <w:pStyle w:val="Heading2"/>
      </w:pPr>
      <w:r>
        <w:t>1. 엑셀 파일 보호의 필요성</w:t>
      </w:r>
    </w:p>
    <w:p>
      <w:r>
        <w:t>엑셀 파일에서 특정 시트나 셀을 보호하면 실수로 데이터를 수정하거나 삭제하는 것을 방지할 수 있습니다. 특히, 여러 사람이 공유하여 사용하는 엑셀 파일의 경우 보호 기능이 필수적입니다. 엑셀에서는 시트 전체를 보호할 수 있으며, 특정 셀만 보호하거나 잠금을 해제하여 유연하게 관리할 수 있습니다.</w:t>
      </w:r>
    </w:p>
    <w:p>
      <w:pPr>
        <w:pStyle w:val="Heading2"/>
      </w:pPr>
      <w:r>
        <w:t>2. 워크시트 보호 및 해제하기</w:t>
      </w:r>
    </w:p>
    <w:p>
      <w:r>
        <w:t>워크시트를 보호하면 셀의 내용 수정이나 삭제를 방지할 수 있습니다. protect 메서드를 사용하여 시트를 보호할 수 있으며, 비밀번호를 설정하여 보다 안전하게 보호할 수 있습니다.</w:t>
      </w:r>
    </w:p>
    <w:p>
      <w:r>
        <w:t>워크시트 보호 코드 예제:</w:t>
      </w:r>
    </w:p>
    <w:p>
      <w:r>
        <w:t>from openpyxl import Workbook</w:t>
        <w:br/>
        <w:br/>
        <w:t># 워크북 및 시트 생성</w:t>
        <w:br/>
        <w:t>wb = Workbook()</w:t>
        <w:br/>
        <w:t>ws = wb.active</w:t>
        <w:br/>
        <w:br/>
        <w:t># 시트 보호 설정</w:t>
        <w:br/>
        <w:t>ws.protection.sheet = True</w:t>
        <w:br/>
        <w:t>ws.protection.password = "1234"  # 보호 시 비밀번호 설정</w:t>
        <w:br/>
        <w:br/>
        <w:t># 파일 저장</w:t>
        <w:br/>
        <w:t>wb.save("protected_example.xlsx")</w:t>
        <w:br/>
      </w:r>
    </w:p>
    <w:p>
      <w:pPr>
        <w:pStyle w:val="Heading2"/>
      </w:pPr>
      <w:r>
        <w:t>3. 셀 잠금 설정하기</w:t>
      </w:r>
    </w:p>
    <w:p>
      <w:r>
        <w:t>특정 셀을 잠그면, 시트가 보호된 상태에서 해당 셀을 수정할 수 없게 됩니다. 셀의 잠금 여부를 설정하려면 protection 속성을 사용하며, 시트가 보호된 상태에서만 셀 잠금이 적용됩니다.</w:t>
      </w:r>
    </w:p>
    <w:p>
      <w:r>
        <w:t>셀 잠금 설정 코드 예제:</w:t>
      </w:r>
    </w:p>
    <w:p>
      <w:r>
        <w:t>from openpyxl import Workbook</w:t>
        <w:br/>
        <w:br/>
        <w:t># 워크북 및 시트 생성</w:t>
        <w:br/>
        <w:t>wb = Workbook()</w:t>
        <w:br/>
        <w:t>ws = wb.active</w:t>
        <w:br/>
        <w:br/>
        <w:t># 셀 잠금 설정</w:t>
        <w:br/>
        <w:t>ws["A1"].protection = True  # A1 셀 잠금</w:t>
        <w:br/>
        <w:t>ws["B1"].protection = False  # B1 셀은 잠금 해제</w:t>
        <w:br/>
        <w:br/>
        <w:t># 시트 보호 설정 (비밀번호 필요)</w:t>
        <w:br/>
        <w:t>ws.protection.set_password("1234")</w:t>
        <w:br/>
        <w:br/>
        <w:t># 파일 저장</w:t>
        <w:br/>
        <w:t>wb.save("cell_lock_example.xlsx")</w:t>
        <w:br/>
      </w:r>
    </w:p>
    <w:p>
      <w:pPr>
        <w:pStyle w:val="Heading2"/>
      </w:pPr>
      <w:r>
        <w:t>4. 주의 사항 및 팁</w:t>
      </w:r>
    </w:p>
    <w:p>
      <w:r>
        <w:t>1. 보호된 시트에서는 셀 내용 수정이나 삭제가 불가능하므로, 특정 셀을 수정 가능하게 하려면 잠금 해제를 해야 합니다.</w:t>
        <w:br/>
        <w:t>2. 비밀번호를 설정할 때는 주의해야 합니다. 비밀번호를 잊어버리면 보호된 파일을 해제하기 어려울 수 있습니다.</w:t>
        <w:br/>
        <w:t>3. 시트 보호 기능은 다른 사용자가 실수로 내용을 수정하는 것을 방지하는 데 유용합니다.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